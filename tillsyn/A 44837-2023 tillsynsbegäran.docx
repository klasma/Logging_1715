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44837-2023 i Kils kommun</w:t>
      </w:r>
    </w:p>
    <w:p>
      <w:r>
        <w:t>Detta dokument behandlar höga naturvärden i avverkningsanmälan A 44837-2023 i Kils kommun. Denna avverkningsanmälan inkom 2023-09-21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grön sköldmossa (S, §8),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4837-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6610967, E 389571 i SWEREF 99 TM.</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